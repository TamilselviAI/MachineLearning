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16751" w14:textId="77777777" w:rsidR="00F208A4" w:rsidRDefault="00F208A4" w:rsidP="00BD3B63">
      <w:pPr>
        <w:jc w:val="center"/>
        <w:rPr>
          <w:lang w:val="en-US"/>
        </w:rPr>
      </w:pPr>
    </w:p>
    <w:p w14:paraId="1E654414" w14:textId="10B4142B" w:rsidR="00BD3B63" w:rsidRPr="00BD3B63" w:rsidRDefault="00BD3B63" w:rsidP="00BD3B63">
      <w:pPr>
        <w:jc w:val="center"/>
        <w:rPr>
          <w:b/>
          <w:bCs/>
        </w:rPr>
      </w:pPr>
      <w:r w:rsidRPr="00BD3B63">
        <w:rPr>
          <w:b/>
          <w:bCs/>
        </w:rPr>
        <w:t>Hope Artificial Intelligence Scenario Based Learning</w:t>
      </w:r>
    </w:p>
    <w:p w14:paraId="20FC78D4" w14:textId="77777777" w:rsidR="00BD3B63" w:rsidRDefault="00BD3B63" w:rsidP="00BD3B63"/>
    <w:p w14:paraId="659BAE7E" w14:textId="2DF166AB" w:rsidR="00BD3B63" w:rsidRDefault="00BD3B63" w:rsidP="00BD3B63">
      <w:r w:rsidRPr="00BD3B63">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38EA4E7C" w14:textId="77777777" w:rsidR="00BD3B63" w:rsidRDefault="00BD3B63" w:rsidP="00BD3B63"/>
    <w:p w14:paraId="7E2A623F" w14:textId="77777777" w:rsidR="00BD3B63" w:rsidRDefault="00BD3B63" w:rsidP="00BD3B63">
      <w:r w:rsidRPr="00BD3B63">
        <w:t xml:space="preserve">A) How will you achieve this in AI? </w:t>
      </w:r>
    </w:p>
    <w:p w14:paraId="3B5F888E" w14:textId="77777777" w:rsidR="00BD3B63" w:rsidRDefault="00BD3B63" w:rsidP="00BD3B63">
      <w:r w:rsidRPr="00BD3B63">
        <w:t xml:space="preserve">B) Find out the 3 -Stage of Problem Identification </w:t>
      </w:r>
    </w:p>
    <w:p w14:paraId="215AB43C" w14:textId="77777777" w:rsidR="00BD3B63" w:rsidRDefault="00BD3B63" w:rsidP="00BD3B63">
      <w:r w:rsidRPr="00BD3B63">
        <w:t xml:space="preserve">C) Name the project </w:t>
      </w:r>
    </w:p>
    <w:p w14:paraId="6660825D" w14:textId="5B067245" w:rsidR="00BD3B63" w:rsidRDefault="00BD3B63" w:rsidP="00BD3B63">
      <w:r w:rsidRPr="00BD3B63">
        <w:t>D) Create the dummy Dataset.</w:t>
      </w:r>
    </w:p>
    <w:p w14:paraId="7060E392" w14:textId="77777777" w:rsidR="00A3021B" w:rsidRDefault="00A3021B" w:rsidP="00BD3B63"/>
    <w:p w14:paraId="43D41FA7" w14:textId="77777777" w:rsidR="00A3021B" w:rsidRDefault="00A3021B" w:rsidP="00BD3B63"/>
    <w:p w14:paraId="12673CDD" w14:textId="60258C18" w:rsidR="00A3021B" w:rsidRDefault="00A3021B" w:rsidP="00BD3B63">
      <w:pPr>
        <w:rPr>
          <w:lang w:val="en-US"/>
        </w:rPr>
      </w:pPr>
      <w:r>
        <w:rPr>
          <w:noProof/>
          <w:lang w:val="en-US"/>
        </w:rPr>
        <mc:AlternateContent>
          <mc:Choice Requires="wpi">
            <w:drawing>
              <wp:anchor distT="0" distB="0" distL="114300" distR="114300" simplePos="0" relativeHeight="251697152" behindDoc="0" locked="0" layoutInCell="1" allowOverlap="1" wp14:anchorId="2B49A636" wp14:editId="435146E5">
                <wp:simplePos x="0" y="0"/>
                <wp:positionH relativeFrom="column">
                  <wp:posOffset>5095830</wp:posOffset>
                </wp:positionH>
                <wp:positionV relativeFrom="paragraph">
                  <wp:posOffset>1720580</wp:posOffset>
                </wp:positionV>
                <wp:extent cx="149040" cy="258480"/>
                <wp:effectExtent l="38100" t="38100" r="41910" b="46355"/>
                <wp:wrapNone/>
                <wp:docPr id="1687439965" name="Ink 44"/>
                <wp:cNvGraphicFramePr/>
                <a:graphic xmlns:a="http://schemas.openxmlformats.org/drawingml/2006/main">
                  <a:graphicData uri="http://schemas.microsoft.com/office/word/2010/wordprocessingInk">
                    <w14:contentPart bwMode="auto" r:id="rId9">
                      <w14:nvContentPartPr>
                        <w14:cNvContentPartPr/>
                      </w14:nvContentPartPr>
                      <w14:xfrm>
                        <a:off x="0" y="0"/>
                        <a:ext cx="149040" cy="258480"/>
                      </w14:xfrm>
                    </w14:contentPart>
                  </a:graphicData>
                </a:graphic>
              </wp:anchor>
            </w:drawing>
          </mc:Choice>
          <mc:Fallback>
            <w:pict>
              <v:shapetype w14:anchorId="21F6D1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400.75pt;margin-top:135pt;width:12.75pt;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">
                <v:imagedata r:id="rId10" o:title=""/>
              </v:shape>
            </w:pict>
          </mc:Fallback>
        </mc:AlternateContent>
      </w:r>
      <w:r>
        <w:rPr>
          <w:noProof/>
          <w:lang w:val="en-US"/>
        </w:rPr>
        <mc:AlternateContent>
          <mc:Choice Requires="wpi">
            <w:drawing>
              <wp:anchor distT="0" distB="0" distL="114300" distR="114300" simplePos="0" relativeHeight="251696128" behindDoc="0" locked="0" layoutInCell="1" allowOverlap="1" wp14:anchorId="5B6C7162" wp14:editId="57E6175E">
                <wp:simplePos x="0" y="0"/>
                <wp:positionH relativeFrom="column">
                  <wp:posOffset>4962270</wp:posOffset>
                </wp:positionH>
                <wp:positionV relativeFrom="paragraph">
                  <wp:posOffset>1939460</wp:posOffset>
                </wp:positionV>
                <wp:extent cx="228960" cy="360"/>
                <wp:effectExtent l="38100" t="38100" r="38100" b="38100"/>
                <wp:wrapNone/>
                <wp:docPr id="94489795" name="Ink 43"/>
                <wp:cNvGraphicFramePr/>
                <a:graphic xmlns:a="http://schemas.openxmlformats.org/drawingml/2006/main">
                  <a:graphicData uri="http://schemas.microsoft.com/office/word/2010/wordprocessingInk">
                    <w14:contentPart bwMode="auto" r:id="rId11">
                      <w14:nvContentPartPr>
                        <w14:cNvContentPartPr/>
                      </w14:nvContentPartPr>
                      <w14:xfrm>
                        <a:off x="0" y="0"/>
                        <a:ext cx="228960" cy="360"/>
                      </w14:xfrm>
                    </w14:contentPart>
                  </a:graphicData>
                </a:graphic>
              </wp:anchor>
            </w:drawing>
          </mc:Choice>
          <mc:Fallback>
            <w:pict>
              <v:shape w14:anchorId="41892E91" id="Ink 43" o:spid="_x0000_s1026" type="#_x0000_t75" style="position:absolute;margin-left:390.25pt;margin-top:152.2pt;width:19.05pt;height:1.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">
                <v:imagedata r:id="rId12" o:title=""/>
              </v:shape>
            </w:pict>
          </mc:Fallback>
        </mc:AlternateContent>
      </w:r>
      <w:r>
        <w:rPr>
          <w:noProof/>
          <w:lang w:val="en-US"/>
        </w:rPr>
        <mc:AlternateContent>
          <mc:Choice Requires="wpi">
            <w:drawing>
              <wp:anchor distT="0" distB="0" distL="114300" distR="114300" simplePos="0" relativeHeight="251694080" behindDoc="0" locked="0" layoutInCell="1" allowOverlap="1" wp14:anchorId="70521AFD" wp14:editId="6D5044AB">
                <wp:simplePos x="0" y="0"/>
                <wp:positionH relativeFrom="column">
                  <wp:posOffset>2656840</wp:posOffset>
                </wp:positionH>
                <wp:positionV relativeFrom="paragraph">
                  <wp:posOffset>1299845</wp:posOffset>
                </wp:positionV>
                <wp:extent cx="2561370" cy="741680"/>
                <wp:effectExtent l="38100" t="38100" r="29845" b="39370"/>
                <wp:wrapNone/>
                <wp:docPr id="1479462881" name="Ink 41"/>
                <wp:cNvGraphicFramePr/>
                <a:graphic xmlns:a="http://schemas.openxmlformats.org/drawingml/2006/main">
                  <a:graphicData uri="http://schemas.microsoft.com/office/word/2010/wordprocessingInk">
                    <w14:contentPart bwMode="auto" r:id="rId13">
                      <w14:nvContentPartPr>
                        <w14:cNvContentPartPr/>
                      </w14:nvContentPartPr>
                      <w14:xfrm>
                        <a:off x="0" y="0"/>
                        <a:ext cx="2561370" cy="741680"/>
                      </w14:xfrm>
                    </w14:contentPart>
                  </a:graphicData>
                </a:graphic>
              </wp:anchor>
            </w:drawing>
          </mc:Choice>
          <mc:Fallback>
            <w:pict>
              <v:shape w14:anchorId="167C7EA0" id="Ink 41" o:spid="_x0000_s1026" type="#_x0000_t75" style="position:absolute;margin-left:208.7pt;margin-top:101.85pt;width:202.7pt;height:59.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">
                <v:imagedata r:id="rId14" o:title=""/>
              </v:shape>
            </w:pict>
          </mc:Fallback>
        </mc:AlternateContent>
      </w:r>
      <w:r>
        <w:rPr>
          <w:noProof/>
          <w:lang w:val="en-US"/>
        </w:rPr>
        <mc:AlternateContent>
          <mc:Choice Requires="wpi">
            <w:drawing>
              <wp:anchor distT="0" distB="0" distL="114300" distR="114300" simplePos="0" relativeHeight="251684864" behindDoc="0" locked="0" layoutInCell="1" allowOverlap="1" wp14:anchorId="0537C36C" wp14:editId="32015212">
                <wp:simplePos x="0" y="0"/>
                <wp:positionH relativeFrom="column">
                  <wp:posOffset>2647315</wp:posOffset>
                </wp:positionH>
                <wp:positionV relativeFrom="paragraph">
                  <wp:posOffset>1882140</wp:posOffset>
                </wp:positionV>
                <wp:extent cx="114300" cy="143510"/>
                <wp:effectExtent l="38100" t="38100" r="38100" b="46990"/>
                <wp:wrapNone/>
                <wp:docPr id="1878278944"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114300" cy="143510"/>
                      </w14:xfrm>
                    </w14:contentPart>
                  </a:graphicData>
                </a:graphic>
                <wp14:sizeRelH relativeFrom="margin">
                  <wp14:pctWidth>0</wp14:pctWidth>
                </wp14:sizeRelH>
                <wp14:sizeRelV relativeFrom="margin">
                  <wp14:pctHeight>0</wp14:pctHeight>
                </wp14:sizeRelV>
              </wp:anchor>
            </w:drawing>
          </mc:Choice>
          <mc:Fallback>
            <w:pict>
              <v:shape w14:anchorId="34887164" id="Ink 32" o:spid="_x0000_s1026" type="#_x0000_t75" style="position:absolute;margin-left:207.95pt;margin-top:147.7pt;width:9.95pt;height:1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">
                <v:imagedata r:id="rId16" o:title=""/>
              </v:shape>
            </w:pict>
          </mc:Fallback>
        </mc:AlternateContent>
      </w:r>
      <w:r>
        <w:rPr>
          <w:noProof/>
          <w:lang w:val="en-US"/>
        </w:rPr>
        <mc:AlternateContent>
          <mc:Choice Requires="wpi">
            <w:drawing>
              <wp:anchor distT="0" distB="0" distL="114300" distR="114300" simplePos="0" relativeHeight="251682816" behindDoc="0" locked="0" layoutInCell="1" allowOverlap="1" wp14:anchorId="0D82085A" wp14:editId="2D355FD6">
                <wp:simplePos x="0" y="0"/>
                <wp:positionH relativeFrom="column">
                  <wp:posOffset>2647830</wp:posOffset>
                </wp:positionH>
                <wp:positionV relativeFrom="paragraph">
                  <wp:posOffset>1263380</wp:posOffset>
                </wp:positionV>
                <wp:extent cx="104400" cy="762120"/>
                <wp:effectExtent l="38100" t="38100" r="48260" b="38100"/>
                <wp:wrapNone/>
                <wp:docPr id="781977314"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104400" cy="762120"/>
                      </w14:xfrm>
                    </w14:contentPart>
                  </a:graphicData>
                </a:graphic>
              </wp:anchor>
            </w:drawing>
          </mc:Choice>
          <mc:Fallback>
            <w:pict>
              <v:shape w14:anchorId="34136520" id="Ink 30" o:spid="_x0000_s1026" type="#_x0000_t75" style="position:absolute;margin-left:208pt;margin-top:99pt;width:9.2pt;height:60.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">
                <v:imagedata r:id="rId18" o:title=""/>
              </v:shape>
            </w:pict>
          </mc:Fallback>
        </mc:AlternateContent>
      </w:r>
      <w:r>
        <w:rPr>
          <w:noProof/>
          <w:lang w:val="en-US"/>
        </w:rPr>
        <mc:AlternateContent>
          <mc:Choice Requires="wps">
            <w:drawing>
              <wp:anchor distT="0" distB="0" distL="114300" distR="114300" simplePos="0" relativeHeight="251681792" behindDoc="0" locked="0" layoutInCell="1" allowOverlap="1" wp14:anchorId="5D7E730C" wp14:editId="3FEBAD7C">
                <wp:simplePos x="0" y="0"/>
                <wp:positionH relativeFrom="column">
                  <wp:posOffset>255976</wp:posOffset>
                </wp:positionH>
                <wp:positionV relativeFrom="paragraph">
                  <wp:posOffset>1674935</wp:posOffset>
                </wp:positionV>
                <wp:extent cx="2340000" cy="0"/>
                <wp:effectExtent l="0" t="419100" r="0" b="476250"/>
                <wp:wrapNone/>
                <wp:docPr id="1839965572" name="Straight Connector 26"/>
                <wp:cNvGraphicFramePr/>
                <a:graphic xmlns:a="http://schemas.openxmlformats.org/drawingml/2006/main">
                  <a:graphicData uri="http://schemas.microsoft.com/office/word/2010/wordprocessingShape">
                    <wps:wsp>
                      <wps:cNvCnPr/>
                      <wps:spPr>
                        <a:xfrm rot="9673541">
                          <a:off x="0" y="0"/>
                          <a:ext cx="2340000" cy="0"/>
                        </a:xfrm>
                        <a:prstGeom prst="line">
                          <a:avLst/>
                        </a:prstGeom>
                        <a:solidFill>
                          <a:srgbClr val="000000">
                            <a:alpha val="5000"/>
                          </a:srgbClr>
                        </a:solidFill>
                        <a:ln w="126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CBEA2B" id="Straight Connector 26" o:spid="_x0000_s1026" style="position:absolute;rotation:10566086fd;z-index:251681792;visibility:visible;mso-wrap-style:square;mso-wrap-distance-left:9pt;mso-wrap-distance-top:0;mso-wrap-distance-right:9pt;mso-wrap-distance-bottom:0;mso-position-horizontal:absolute;mso-position-horizontal-relative:text;mso-position-vertical:absolute;mso-position-vertical-relative:text" from="20.15pt,131.9pt" to="204.4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" filled="t" fillcolor="black" strokeweight=".35mm">
                <v:fill opacity="3341f"/>
                <v:stroke endarrow="open"/>
                <v:shadow on="t" color="black" opacity="24903f" origin=",.5" offset="0,.55556mm"/>
              </v:line>
            </w:pict>
          </mc:Fallback>
        </mc:AlternateContent>
      </w:r>
      <w:r>
        <w:rPr>
          <w:noProof/>
          <w:lang w:val="en-US"/>
        </w:rPr>
        <mc:AlternateContent>
          <mc:Choice Requires="wpi">
            <w:drawing>
              <wp:anchor distT="0" distB="0" distL="114300" distR="114300" simplePos="0" relativeHeight="251680768" behindDoc="0" locked="0" layoutInCell="1" allowOverlap="1" wp14:anchorId="731D75E9" wp14:editId="6419B12D">
                <wp:simplePos x="0" y="0"/>
                <wp:positionH relativeFrom="column">
                  <wp:posOffset>1116500</wp:posOffset>
                </wp:positionH>
                <wp:positionV relativeFrom="paragraph">
                  <wp:posOffset>1872465</wp:posOffset>
                </wp:positionV>
                <wp:extent cx="301320" cy="135000"/>
                <wp:effectExtent l="38100" t="38100" r="41910" b="36830"/>
                <wp:wrapNone/>
                <wp:docPr id="1294498439"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301320" cy="135000"/>
                      </w14:xfrm>
                    </w14:contentPart>
                  </a:graphicData>
                </a:graphic>
                <wp14:sizeRelH relativeFrom="margin">
                  <wp14:pctWidth>0</wp14:pctWidth>
                </wp14:sizeRelH>
                <wp14:sizeRelV relativeFrom="margin">
                  <wp14:pctHeight>0</wp14:pctHeight>
                </wp14:sizeRelV>
              </wp:anchor>
            </w:drawing>
          </mc:Choice>
          <mc:Fallback>
            <w:pict>
              <v:shape w14:anchorId="4D66D7BA" id="Ink 25" o:spid="_x0000_s1026" type="#_x0000_t75" style="position:absolute;margin-left:87.4pt;margin-top:146.95pt;width:24.75pt;height:1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">
                <v:imagedata r:id="rId20" o:title=""/>
              </v:shape>
            </w:pict>
          </mc:Fallback>
        </mc:AlternateContent>
      </w:r>
      <w:r>
        <w:rPr>
          <w:noProof/>
          <w:lang w:val="en-US"/>
        </w:rPr>
        <mc:AlternateContent>
          <mc:Choice Requires="wpi">
            <w:drawing>
              <wp:anchor distT="0" distB="0" distL="114300" distR="114300" simplePos="0" relativeHeight="251675648" behindDoc="0" locked="0" layoutInCell="1" allowOverlap="1" wp14:anchorId="6FE367A5" wp14:editId="4E6E7241">
                <wp:simplePos x="0" y="0"/>
                <wp:positionH relativeFrom="column">
                  <wp:posOffset>1142670</wp:posOffset>
                </wp:positionH>
                <wp:positionV relativeFrom="paragraph">
                  <wp:posOffset>1263380</wp:posOffset>
                </wp:positionV>
                <wp:extent cx="1514880" cy="743040"/>
                <wp:effectExtent l="38100" t="38100" r="47625" b="38100"/>
                <wp:wrapNone/>
                <wp:docPr id="1195988095"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1514880" cy="743040"/>
                      </w14:xfrm>
                    </w14:contentPart>
                  </a:graphicData>
                </a:graphic>
              </wp:anchor>
            </w:drawing>
          </mc:Choice>
          <mc:Fallback>
            <w:pict>
              <v:shape w14:anchorId="242FFA0F" id="Ink 20" o:spid="_x0000_s1026" type="#_x0000_t75" style="position:absolute;margin-left:89.45pt;margin-top:99pt;width:120.3pt;height:59.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">
                <v:imagedata r:id="rId22"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79D3330F" wp14:editId="44BB799F">
                <wp:simplePos x="0" y="0"/>
                <wp:positionH relativeFrom="column">
                  <wp:posOffset>2600310</wp:posOffset>
                </wp:positionH>
                <wp:positionV relativeFrom="paragraph">
                  <wp:posOffset>867020</wp:posOffset>
                </wp:positionV>
                <wp:extent cx="180360" cy="88200"/>
                <wp:effectExtent l="38100" t="38100" r="48260" b="45720"/>
                <wp:wrapNone/>
                <wp:docPr id="1858887940"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180360" cy="88200"/>
                      </w14:xfrm>
                    </w14:contentPart>
                  </a:graphicData>
                </a:graphic>
              </wp:anchor>
            </w:drawing>
          </mc:Choice>
          <mc:Fallback>
            <w:pict>
              <v:shape w14:anchorId="23774077" id="Ink 18" o:spid="_x0000_s1026" type="#_x0000_t75" style="position:absolute;margin-left:204.25pt;margin-top:67.75pt;width:15.15pt;height:7.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">
                <v:imagedata r:id="rId24"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13437E39" wp14:editId="11E20073">
                <wp:simplePos x="0" y="0"/>
                <wp:positionH relativeFrom="column">
                  <wp:posOffset>2673390</wp:posOffset>
                </wp:positionH>
                <wp:positionV relativeFrom="paragraph">
                  <wp:posOffset>491540</wp:posOffset>
                </wp:positionV>
                <wp:extent cx="51120" cy="476640"/>
                <wp:effectExtent l="38100" t="38100" r="44450" b="38100"/>
                <wp:wrapNone/>
                <wp:docPr id="841599245"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51120" cy="476640"/>
                      </w14:xfrm>
                    </w14:contentPart>
                  </a:graphicData>
                </a:graphic>
              </wp:anchor>
            </w:drawing>
          </mc:Choice>
          <mc:Fallback>
            <w:pict>
              <v:shape w14:anchorId="7E3F842E" id="Ink 17" o:spid="_x0000_s1026" type="#_x0000_t75" style="position:absolute;margin-left:210pt;margin-top:38.2pt;width:5.05pt;height:38.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">
                <v:imagedata r:id="rId26" o:title=""/>
              </v:shape>
            </w:pict>
          </mc:Fallback>
        </mc:AlternateContent>
      </w:r>
      <w:r w:rsidRPr="00A3021B">
        <w:rPr>
          <w:noProof/>
          <w:lang w:val="en-US"/>
        </w:rPr>
        <mc:AlternateContent>
          <mc:Choice Requires="wps">
            <w:drawing>
              <wp:anchor distT="45720" distB="45720" distL="114300" distR="114300" simplePos="0" relativeHeight="251671552" behindDoc="0" locked="0" layoutInCell="1" allowOverlap="1" wp14:anchorId="69F9C059" wp14:editId="2E959F25">
                <wp:simplePos x="0" y="0"/>
                <wp:positionH relativeFrom="margin">
                  <wp:align>right</wp:align>
                </wp:positionH>
                <wp:positionV relativeFrom="paragraph">
                  <wp:posOffset>1997710</wp:posOffset>
                </wp:positionV>
                <wp:extent cx="942975" cy="314325"/>
                <wp:effectExtent l="0" t="0" r="28575" b="28575"/>
                <wp:wrapSquare wrapText="bothSides"/>
                <wp:docPr id="1474202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4325"/>
                        </a:xfrm>
                        <a:prstGeom prst="rect">
                          <a:avLst/>
                        </a:prstGeom>
                        <a:solidFill>
                          <a:srgbClr val="FFFFFF"/>
                        </a:solidFill>
                        <a:ln w="9525">
                          <a:solidFill>
                            <a:srgbClr val="000000"/>
                          </a:solidFill>
                          <a:miter lim="800000"/>
                          <a:headEnd/>
                          <a:tailEnd/>
                        </a:ln>
                      </wps:spPr>
                      <wps:txbx>
                        <w:txbxContent>
                          <w:p w14:paraId="4DE6A9B9" w14:textId="5F8B9B10" w:rsidR="00A3021B" w:rsidRDefault="00A3021B" w:rsidP="00A3021B">
                            <w:r>
                              <w:t>Associate</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F9C059" id="_x0000_t202" coordsize="21600,21600" o:spt="202" path="m,l,21600r21600,l21600,xe">
                <v:stroke joinstyle="miter"/>
                <v:path gradientshapeok="t" o:connecttype="rect"/>
              </v:shapetype>
              <v:shape id="Text Box 2" o:spid="_x0000_s1026" type="#_x0000_t202" style="position:absolute;margin-left:23.05pt;margin-top:157.3pt;width:74.25pt;height:24.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">
                <v:textbox>
                  <w:txbxContent>
                    <w:p w14:paraId="4DE6A9B9" w14:textId="5F8B9B10" w:rsidR="00A3021B" w:rsidRDefault="00A3021B" w:rsidP="00A3021B">
                      <w:r>
                        <w:t>Associate</w:t>
                      </w:r>
                      <w:r>
                        <w:t>5</w:t>
                      </w:r>
                    </w:p>
                  </w:txbxContent>
                </v:textbox>
                <w10:wrap type="square" anchorx="margin"/>
              </v:shape>
            </w:pict>
          </mc:Fallback>
        </mc:AlternateContent>
      </w:r>
      <w:r w:rsidRPr="00A3021B">
        <w:rPr>
          <w:noProof/>
          <w:lang w:val="en-US"/>
        </w:rPr>
        <mc:AlternateContent>
          <mc:Choice Requires="wps">
            <w:drawing>
              <wp:anchor distT="45720" distB="45720" distL="114300" distR="114300" simplePos="0" relativeHeight="251669504" behindDoc="0" locked="0" layoutInCell="1" allowOverlap="1" wp14:anchorId="592A10E8" wp14:editId="625E03DB">
                <wp:simplePos x="0" y="0"/>
                <wp:positionH relativeFrom="column">
                  <wp:posOffset>3590925</wp:posOffset>
                </wp:positionH>
                <wp:positionV relativeFrom="paragraph">
                  <wp:posOffset>2016760</wp:posOffset>
                </wp:positionV>
                <wp:extent cx="942975" cy="314325"/>
                <wp:effectExtent l="0" t="0" r="28575" b="28575"/>
                <wp:wrapSquare wrapText="bothSides"/>
                <wp:docPr id="1292987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4325"/>
                        </a:xfrm>
                        <a:prstGeom prst="rect">
                          <a:avLst/>
                        </a:prstGeom>
                        <a:solidFill>
                          <a:srgbClr val="FFFFFF"/>
                        </a:solidFill>
                        <a:ln w="9525">
                          <a:solidFill>
                            <a:srgbClr val="000000"/>
                          </a:solidFill>
                          <a:miter lim="800000"/>
                          <a:headEnd/>
                          <a:tailEnd/>
                        </a:ln>
                      </wps:spPr>
                      <wps:txbx>
                        <w:txbxContent>
                          <w:p w14:paraId="4C8612DE" w14:textId="015C0CDD" w:rsidR="00A3021B" w:rsidRDefault="00A3021B" w:rsidP="00A3021B">
                            <w:r>
                              <w:t>Associate</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A10E8" id="_x0000_s1027" type="#_x0000_t202" style="position:absolute;margin-left:282.75pt;margin-top:158.8pt;width:74.2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">
                <v:textbox>
                  <w:txbxContent>
                    <w:p w14:paraId="4C8612DE" w14:textId="015C0CDD" w:rsidR="00A3021B" w:rsidRDefault="00A3021B" w:rsidP="00A3021B">
                      <w:r>
                        <w:t>Associate</w:t>
                      </w:r>
                      <w:r>
                        <w:t>4</w:t>
                      </w:r>
                    </w:p>
                  </w:txbxContent>
                </v:textbox>
                <w10:wrap type="square"/>
              </v:shape>
            </w:pict>
          </mc:Fallback>
        </mc:AlternateContent>
      </w:r>
      <w:r w:rsidRPr="00A3021B">
        <w:rPr>
          <w:noProof/>
          <w:lang w:val="en-US"/>
        </w:rPr>
        <mc:AlternateContent>
          <mc:Choice Requires="wps">
            <w:drawing>
              <wp:anchor distT="45720" distB="45720" distL="114300" distR="114300" simplePos="0" relativeHeight="251667456" behindDoc="0" locked="0" layoutInCell="1" allowOverlap="1" wp14:anchorId="74A1916B" wp14:editId="6937074F">
                <wp:simplePos x="0" y="0"/>
                <wp:positionH relativeFrom="column">
                  <wp:posOffset>2324100</wp:posOffset>
                </wp:positionH>
                <wp:positionV relativeFrom="paragraph">
                  <wp:posOffset>2025650</wp:posOffset>
                </wp:positionV>
                <wp:extent cx="942975" cy="314325"/>
                <wp:effectExtent l="0" t="0" r="28575" b="28575"/>
                <wp:wrapSquare wrapText="bothSides"/>
                <wp:docPr id="134831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4325"/>
                        </a:xfrm>
                        <a:prstGeom prst="rect">
                          <a:avLst/>
                        </a:prstGeom>
                        <a:solidFill>
                          <a:srgbClr val="FFFFFF"/>
                        </a:solidFill>
                        <a:ln w="9525">
                          <a:solidFill>
                            <a:srgbClr val="000000"/>
                          </a:solidFill>
                          <a:miter lim="800000"/>
                          <a:headEnd/>
                          <a:tailEnd/>
                        </a:ln>
                      </wps:spPr>
                      <wps:txbx>
                        <w:txbxContent>
                          <w:p w14:paraId="5CC53A69" w14:textId="34EEE9A4" w:rsidR="00A3021B" w:rsidRDefault="00A3021B" w:rsidP="00A3021B">
                            <w:r>
                              <w:t>Associate</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1916B" id="_x0000_s1028" type="#_x0000_t202" style="position:absolute;margin-left:183pt;margin-top:159.5pt;width:74.2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">
                <v:textbox>
                  <w:txbxContent>
                    <w:p w14:paraId="5CC53A69" w14:textId="34EEE9A4" w:rsidR="00A3021B" w:rsidRDefault="00A3021B" w:rsidP="00A3021B">
                      <w:r>
                        <w:t>Associate</w:t>
                      </w:r>
                      <w:r>
                        <w:t>3</w:t>
                      </w:r>
                    </w:p>
                  </w:txbxContent>
                </v:textbox>
                <w10:wrap type="square"/>
              </v:shape>
            </w:pict>
          </mc:Fallback>
        </mc:AlternateContent>
      </w:r>
      <w:r w:rsidRPr="00A3021B">
        <w:rPr>
          <w:noProof/>
          <w:lang w:val="en-US"/>
        </w:rPr>
        <mc:AlternateContent>
          <mc:Choice Requires="wps">
            <w:drawing>
              <wp:anchor distT="45720" distB="45720" distL="114300" distR="114300" simplePos="0" relativeHeight="251665408" behindDoc="0" locked="0" layoutInCell="1" allowOverlap="1" wp14:anchorId="38CCBD6C" wp14:editId="0FF989C3">
                <wp:simplePos x="0" y="0"/>
                <wp:positionH relativeFrom="column">
                  <wp:posOffset>1104900</wp:posOffset>
                </wp:positionH>
                <wp:positionV relativeFrom="paragraph">
                  <wp:posOffset>2016125</wp:posOffset>
                </wp:positionV>
                <wp:extent cx="942975" cy="314325"/>
                <wp:effectExtent l="0" t="0" r="28575" b="28575"/>
                <wp:wrapSquare wrapText="bothSides"/>
                <wp:docPr id="988061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4325"/>
                        </a:xfrm>
                        <a:prstGeom prst="rect">
                          <a:avLst/>
                        </a:prstGeom>
                        <a:solidFill>
                          <a:srgbClr val="FFFFFF"/>
                        </a:solidFill>
                        <a:ln w="9525">
                          <a:solidFill>
                            <a:srgbClr val="000000"/>
                          </a:solidFill>
                          <a:miter lim="800000"/>
                          <a:headEnd/>
                          <a:tailEnd/>
                        </a:ln>
                      </wps:spPr>
                      <wps:txbx>
                        <w:txbxContent>
                          <w:p w14:paraId="209C3BB9" w14:textId="5F819C87" w:rsidR="00A3021B" w:rsidRDefault="00A3021B" w:rsidP="00A3021B">
                            <w:r>
                              <w:t>Associate</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CBD6C" id="_x0000_s1029" type="#_x0000_t202" style="position:absolute;margin-left:87pt;margin-top:158.75pt;width:74.2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">
                <v:textbox>
                  <w:txbxContent>
                    <w:p w14:paraId="209C3BB9" w14:textId="5F819C87" w:rsidR="00A3021B" w:rsidRDefault="00A3021B" w:rsidP="00A3021B">
                      <w:r>
                        <w:t>Associate</w:t>
                      </w:r>
                      <w:r>
                        <w:t>2</w:t>
                      </w:r>
                    </w:p>
                  </w:txbxContent>
                </v:textbox>
                <w10:wrap type="square"/>
              </v:shape>
            </w:pict>
          </mc:Fallback>
        </mc:AlternateContent>
      </w:r>
      <w:r w:rsidRPr="00A3021B">
        <w:rPr>
          <w:noProof/>
          <w:lang w:val="en-US"/>
        </w:rPr>
        <mc:AlternateContent>
          <mc:Choice Requires="wps">
            <w:drawing>
              <wp:anchor distT="45720" distB="45720" distL="114300" distR="114300" simplePos="0" relativeHeight="251663360" behindDoc="0" locked="0" layoutInCell="1" allowOverlap="1" wp14:anchorId="69A07EB0" wp14:editId="0B2E80FD">
                <wp:simplePos x="0" y="0"/>
                <wp:positionH relativeFrom="column">
                  <wp:posOffset>-200025</wp:posOffset>
                </wp:positionH>
                <wp:positionV relativeFrom="paragraph">
                  <wp:posOffset>2016125</wp:posOffset>
                </wp:positionV>
                <wp:extent cx="923925" cy="285750"/>
                <wp:effectExtent l="0" t="0" r="28575" b="19050"/>
                <wp:wrapSquare wrapText="bothSides"/>
                <wp:docPr id="2063203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5750"/>
                        </a:xfrm>
                        <a:prstGeom prst="rect">
                          <a:avLst/>
                        </a:prstGeom>
                        <a:solidFill>
                          <a:srgbClr val="FFFFFF"/>
                        </a:solidFill>
                        <a:ln w="9525">
                          <a:solidFill>
                            <a:srgbClr val="000000"/>
                          </a:solidFill>
                          <a:miter lim="800000"/>
                          <a:headEnd/>
                          <a:tailEnd/>
                        </a:ln>
                      </wps:spPr>
                      <wps:txbx>
                        <w:txbxContent>
                          <w:p w14:paraId="37FE73DD" w14:textId="108B47E6" w:rsidR="00A3021B" w:rsidRDefault="00A3021B">
                            <w:r>
                              <w:t>Associate1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07EB0" id="_x0000_s1030" type="#_x0000_t202" style="position:absolute;margin-left:-15.75pt;margin-top:158.75pt;width:72.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">
                <v:textbox>
                  <w:txbxContent>
                    <w:p w14:paraId="37FE73DD" w14:textId="108B47E6" w:rsidR="00A3021B" w:rsidRDefault="00A3021B">
                      <w:r>
                        <w:t>Associate1</w:t>
                      </w:r>
                    </w:p>
                  </w:txbxContent>
                </v:textbox>
                <w10:wrap type="square"/>
              </v:shape>
            </w:pict>
          </mc:Fallback>
        </mc:AlternateContent>
      </w:r>
      <w:r w:rsidRPr="00A3021B">
        <w:rPr>
          <w:noProof/>
          <w:lang w:val="en-US"/>
        </w:rPr>
        <mc:AlternateContent>
          <mc:Choice Requires="wps">
            <w:drawing>
              <wp:anchor distT="45720" distB="45720" distL="114300" distR="114300" simplePos="0" relativeHeight="251661312" behindDoc="0" locked="0" layoutInCell="1" allowOverlap="1" wp14:anchorId="3B419DE0" wp14:editId="4DD813A0">
                <wp:simplePos x="0" y="0"/>
                <wp:positionH relativeFrom="column">
                  <wp:posOffset>1678305</wp:posOffset>
                </wp:positionH>
                <wp:positionV relativeFrom="paragraph">
                  <wp:posOffset>963930</wp:posOffset>
                </wp:positionV>
                <wp:extent cx="2360930" cy="1404620"/>
                <wp:effectExtent l="0" t="0" r="22860" b="11430"/>
                <wp:wrapSquare wrapText="bothSides"/>
                <wp:docPr id="211922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9C1B48" w14:textId="47D1001F" w:rsidR="00A3021B" w:rsidRPr="00A3021B" w:rsidRDefault="00A3021B">
                            <w:pPr>
                              <w:rPr>
                                <w:lang w:val="en-US"/>
                              </w:rPr>
                            </w:pPr>
                            <w:r>
                              <w:rPr>
                                <w:lang w:val="en-US"/>
                              </w:rPr>
                              <w:t>Predicts who resigns next Month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419DE0" id="_x0000_s1031" type="#_x0000_t202" style="position:absolute;margin-left:132.15pt;margin-top:75.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">
                <v:textbox style="mso-fit-shape-to-text:t">
                  <w:txbxContent>
                    <w:p w14:paraId="3D9C1B48" w14:textId="47D1001F" w:rsidR="00A3021B" w:rsidRPr="00A3021B" w:rsidRDefault="00A3021B">
                      <w:pPr>
                        <w:rPr>
                          <w:lang w:val="en-US"/>
                        </w:rPr>
                      </w:pPr>
                      <w:r>
                        <w:rPr>
                          <w:lang w:val="en-US"/>
                        </w:rPr>
                        <w:t>Predicts who resigns next Month</w:t>
                      </w:r>
                    </w:p>
                  </w:txbxContent>
                </v:textbox>
                <w10:wrap type="square"/>
              </v:shape>
            </w:pict>
          </mc:Fallback>
        </mc:AlternateContent>
      </w:r>
      <w:r w:rsidRPr="00A3021B">
        <w:rPr>
          <w:noProof/>
          <w:lang w:val="en-US"/>
        </w:rPr>
        <mc:AlternateContent>
          <mc:Choice Requires="wps">
            <w:drawing>
              <wp:anchor distT="45720" distB="45720" distL="114300" distR="114300" simplePos="0" relativeHeight="251659264" behindDoc="0" locked="0" layoutInCell="1" allowOverlap="1" wp14:anchorId="2191312F" wp14:editId="2DCCB01D">
                <wp:simplePos x="0" y="0"/>
                <wp:positionH relativeFrom="column">
                  <wp:posOffset>1781175</wp:posOffset>
                </wp:positionH>
                <wp:positionV relativeFrom="paragraph">
                  <wp:posOffset>187325</wp:posOffset>
                </wp:positionV>
                <wp:extent cx="191452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solidFill>
                            <a:srgbClr val="000000"/>
                          </a:solidFill>
                          <a:miter lim="800000"/>
                          <a:headEnd/>
                          <a:tailEnd/>
                        </a:ln>
                      </wps:spPr>
                      <wps:txbx>
                        <w:txbxContent>
                          <w:p w14:paraId="72AA751B" w14:textId="2DA5227D" w:rsidR="00A3021B" w:rsidRDefault="00A3021B">
                            <w:r>
                              <w:t>Associate Separation 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312F" id="_x0000_s1032" type="#_x0000_t202" style="position:absolute;margin-left:140.25pt;margin-top:14.75pt;width:15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">
                <v:textbox style="mso-fit-shape-to-text:t">
                  <w:txbxContent>
                    <w:p w14:paraId="72AA751B" w14:textId="2DA5227D" w:rsidR="00A3021B" w:rsidRDefault="00A3021B">
                      <w:r>
                        <w:t>Associate Separation AI</w:t>
                      </w:r>
                    </w:p>
                  </w:txbxContent>
                </v:textbox>
                <w10:wrap type="square"/>
              </v:shape>
            </w:pict>
          </mc:Fallback>
        </mc:AlternateContent>
      </w:r>
    </w:p>
    <w:p w14:paraId="4640C0B4" w14:textId="77777777" w:rsidR="009E52F6" w:rsidRPr="009E52F6" w:rsidRDefault="009E52F6" w:rsidP="009E52F6">
      <w:pPr>
        <w:rPr>
          <w:lang w:val="en-US"/>
        </w:rPr>
      </w:pPr>
    </w:p>
    <w:p w14:paraId="226CE9DD" w14:textId="77777777" w:rsidR="009E52F6" w:rsidRPr="009E52F6" w:rsidRDefault="009E52F6" w:rsidP="009E52F6">
      <w:pPr>
        <w:rPr>
          <w:lang w:val="en-US"/>
        </w:rPr>
      </w:pPr>
    </w:p>
    <w:p w14:paraId="115C65FC" w14:textId="77777777" w:rsidR="009E52F6" w:rsidRPr="009E52F6" w:rsidRDefault="009E52F6" w:rsidP="009E52F6">
      <w:pPr>
        <w:rPr>
          <w:lang w:val="en-US"/>
        </w:rPr>
      </w:pPr>
    </w:p>
    <w:p w14:paraId="2EEC8B8C" w14:textId="77777777" w:rsidR="009E52F6" w:rsidRPr="009E52F6" w:rsidRDefault="009E52F6" w:rsidP="009E52F6">
      <w:pPr>
        <w:rPr>
          <w:lang w:val="en-US"/>
        </w:rPr>
      </w:pPr>
    </w:p>
    <w:p w14:paraId="2BF6E38E" w14:textId="77777777" w:rsidR="009E52F6" w:rsidRPr="009E52F6" w:rsidRDefault="009E52F6" w:rsidP="009E52F6">
      <w:pPr>
        <w:rPr>
          <w:lang w:val="en-US"/>
        </w:rPr>
      </w:pPr>
    </w:p>
    <w:p w14:paraId="2A5D72DF" w14:textId="77777777" w:rsidR="009E52F6" w:rsidRPr="009E52F6" w:rsidRDefault="009E52F6" w:rsidP="009E52F6">
      <w:pPr>
        <w:rPr>
          <w:lang w:val="en-US"/>
        </w:rPr>
      </w:pPr>
    </w:p>
    <w:p w14:paraId="26BF5CD4" w14:textId="77777777" w:rsidR="009E52F6" w:rsidRPr="009E52F6" w:rsidRDefault="009E52F6" w:rsidP="009E52F6">
      <w:pPr>
        <w:rPr>
          <w:lang w:val="en-US"/>
        </w:rPr>
      </w:pPr>
    </w:p>
    <w:p w14:paraId="6CC0D63E" w14:textId="77777777" w:rsidR="009E52F6" w:rsidRPr="009E52F6" w:rsidRDefault="009E52F6" w:rsidP="009E52F6">
      <w:pPr>
        <w:rPr>
          <w:lang w:val="en-US"/>
        </w:rPr>
      </w:pPr>
    </w:p>
    <w:p w14:paraId="2AEBCD2E" w14:textId="77777777" w:rsidR="009E52F6" w:rsidRPr="009E52F6" w:rsidRDefault="009E52F6" w:rsidP="009E52F6">
      <w:pPr>
        <w:rPr>
          <w:lang w:val="en-US"/>
        </w:rPr>
      </w:pPr>
    </w:p>
    <w:p w14:paraId="1AC59BFE" w14:textId="77777777" w:rsidR="009E52F6" w:rsidRPr="009E52F6" w:rsidRDefault="009E52F6" w:rsidP="009E52F6">
      <w:pPr>
        <w:rPr>
          <w:lang w:val="en-US"/>
        </w:rPr>
      </w:pPr>
    </w:p>
    <w:p w14:paraId="17245341" w14:textId="77777777" w:rsidR="009E52F6" w:rsidRPr="009E52F6" w:rsidRDefault="009E52F6" w:rsidP="009E52F6">
      <w:pPr>
        <w:rPr>
          <w:lang w:val="en-US"/>
        </w:rPr>
      </w:pPr>
    </w:p>
    <w:p w14:paraId="3792CCFA" w14:textId="3CC92373" w:rsidR="00753380" w:rsidRDefault="00753380" w:rsidP="00753380">
      <w:pPr>
        <w:pStyle w:val="ListParagraph"/>
        <w:numPr>
          <w:ilvl w:val="0"/>
          <w:numId w:val="13"/>
        </w:numPr>
      </w:pPr>
      <w:r w:rsidRPr="00BD3B63">
        <w:t xml:space="preserve">How will you achieve this in AI? </w:t>
      </w:r>
    </w:p>
    <w:p w14:paraId="11B3CDF5" w14:textId="77777777" w:rsidR="00753380" w:rsidRDefault="00753380" w:rsidP="00753380">
      <w:pPr>
        <w:pStyle w:val="ListParagraph"/>
        <w:numPr>
          <w:ilvl w:val="0"/>
          <w:numId w:val="14"/>
        </w:numPr>
        <w:rPr>
          <w:lang w:val="en-US"/>
        </w:rPr>
      </w:pPr>
      <w:r>
        <w:rPr>
          <w:lang w:val="en-US"/>
        </w:rPr>
        <w:t>Get the input as list of associates in the excel</w:t>
      </w:r>
    </w:p>
    <w:p w14:paraId="39F0FB4F" w14:textId="77777777" w:rsidR="00753380" w:rsidRDefault="00753380" w:rsidP="00753380">
      <w:pPr>
        <w:pStyle w:val="ListParagraph"/>
        <w:numPr>
          <w:ilvl w:val="0"/>
          <w:numId w:val="14"/>
        </w:numPr>
        <w:rPr>
          <w:lang w:val="en-US"/>
        </w:rPr>
      </w:pPr>
      <w:r>
        <w:rPr>
          <w:lang w:val="en-US"/>
        </w:rPr>
        <w:t>Predicts who resigns next month</w:t>
      </w:r>
    </w:p>
    <w:p w14:paraId="6CE5CE3A" w14:textId="77777777" w:rsidR="00753380" w:rsidRPr="00753380" w:rsidRDefault="00753380" w:rsidP="00753380">
      <w:pPr>
        <w:pStyle w:val="ListParagraph"/>
        <w:numPr>
          <w:ilvl w:val="0"/>
          <w:numId w:val="14"/>
        </w:numPr>
        <w:rPr>
          <w:lang w:val="en-US"/>
        </w:rPr>
      </w:pPr>
      <w:r w:rsidRPr="00753380">
        <w:rPr>
          <w:lang w:val="en-US"/>
        </w:rPr>
        <w:t>Output as the call to action which gives the Associate Name</w:t>
      </w:r>
    </w:p>
    <w:p w14:paraId="2074D2D6" w14:textId="77777777" w:rsidR="00753380" w:rsidRDefault="00753380" w:rsidP="00753380">
      <w:pPr>
        <w:ind w:left="1440"/>
      </w:pPr>
    </w:p>
    <w:p w14:paraId="15CE55F5" w14:textId="7929B451" w:rsidR="00753380" w:rsidRDefault="00753380" w:rsidP="00753380">
      <w:pPr>
        <w:pStyle w:val="ListParagraph"/>
        <w:numPr>
          <w:ilvl w:val="0"/>
          <w:numId w:val="13"/>
        </w:numPr>
      </w:pPr>
      <w:r w:rsidRPr="00BD3B63">
        <w:t xml:space="preserve">Find out the 3 -Stage of Problem Identification </w:t>
      </w:r>
    </w:p>
    <w:p w14:paraId="18954D85" w14:textId="77777777" w:rsidR="00753380" w:rsidRDefault="00753380" w:rsidP="00753380">
      <w:pPr>
        <w:pStyle w:val="ListParagraph"/>
        <w:numPr>
          <w:ilvl w:val="0"/>
          <w:numId w:val="15"/>
        </w:numPr>
        <w:rPr>
          <w:lang w:val="en-US"/>
        </w:rPr>
      </w:pPr>
      <w:r w:rsidRPr="006B29B4">
        <w:rPr>
          <w:b/>
          <w:bCs/>
          <w:lang w:val="en-US"/>
        </w:rPr>
        <w:t>Input</w:t>
      </w:r>
      <w:r>
        <w:rPr>
          <w:lang w:val="en-US"/>
        </w:rPr>
        <w:t xml:space="preserve"> : Excel with list of associates – </w:t>
      </w:r>
      <w:r w:rsidRPr="00753380">
        <w:rPr>
          <w:b/>
          <w:bCs/>
          <w:lang w:val="en-US"/>
        </w:rPr>
        <w:t>Machine Learning</w:t>
      </w:r>
    </w:p>
    <w:p w14:paraId="32CBB46B" w14:textId="77777777" w:rsidR="00753380" w:rsidRPr="009E52F6" w:rsidRDefault="00753380" w:rsidP="00753380">
      <w:pPr>
        <w:pStyle w:val="ListParagraph"/>
        <w:numPr>
          <w:ilvl w:val="0"/>
          <w:numId w:val="15"/>
        </w:numPr>
        <w:rPr>
          <w:lang w:val="en-US"/>
        </w:rPr>
      </w:pPr>
      <w:r w:rsidRPr="006B29B4">
        <w:rPr>
          <w:b/>
          <w:bCs/>
          <w:lang w:val="en-US"/>
        </w:rPr>
        <w:t>Output</w:t>
      </w:r>
      <w:r>
        <w:rPr>
          <w:lang w:val="en-US"/>
        </w:rPr>
        <w:t xml:space="preserve"> : Either this or that associate - </w:t>
      </w:r>
      <w:r w:rsidRPr="00753380">
        <w:rPr>
          <w:b/>
          <w:bCs/>
          <w:lang w:val="en-US"/>
        </w:rPr>
        <w:t>Classification</w:t>
      </w:r>
    </w:p>
    <w:p w14:paraId="4BD54330" w14:textId="77777777" w:rsidR="00753380" w:rsidRPr="006B29B4" w:rsidRDefault="00753380" w:rsidP="00753380">
      <w:pPr>
        <w:pStyle w:val="ListParagraph"/>
        <w:numPr>
          <w:ilvl w:val="0"/>
          <w:numId w:val="15"/>
        </w:numPr>
        <w:rPr>
          <w:lang w:val="en-US"/>
        </w:rPr>
      </w:pPr>
      <w:r w:rsidRPr="006B29B4">
        <w:rPr>
          <w:b/>
          <w:bCs/>
          <w:lang w:val="en-US"/>
        </w:rPr>
        <w:t>Request</w:t>
      </w:r>
      <w:r w:rsidRPr="006B29B4">
        <w:rPr>
          <w:lang w:val="en-US"/>
        </w:rPr>
        <w:t xml:space="preserve"> and Response clear – </w:t>
      </w:r>
      <w:r w:rsidRPr="00753380">
        <w:rPr>
          <w:b/>
          <w:bCs/>
          <w:lang w:val="en-US"/>
        </w:rPr>
        <w:t>Supervised Learning</w:t>
      </w:r>
    </w:p>
    <w:p w14:paraId="493108C1" w14:textId="77777777" w:rsidR="00753380" w:rsidRDefault="00753380" w:rsidP="00753380">
      <w:pPr>
        <w:pStyle w:val="ListParagraph"/>
      </w:pPr>
    </w:p>
    <w:p w14:paraId="27C46841" w14:textId="28747C98" w:rsidR="00753380" w:rsidRDefault="00753380" w:rsidP="00956FEA">
      <w:pPr>
        <w:pStyle w:val="ListParagraph"/>
        <w:numPr>
          <w:ilvl w:val="0"/>
          <w:numId w:val="13"/>
        </w:numPr>
      </w:pPr>
      <w:r w:rsidRPr="00BD3B63">
        <w:t xml:space="preserve">Name the project </w:t>
      </w:r>
    </w:p>
    <w:p w14:paraId="41BA7056" w14:textId="03A6446D" w:rsidR="00956FEA" w:rsidRDefault="00956FEA" w:rsidP="00956FEA">
      <w:pPr>
        <w:pStyle w:val="ListParagraph"/>
      </w:pPr>
      <w:r>
        <w:t>Associate Separation AI</w:t>
      </w:r>
    </w:p>
    <w:p w14:paraId="1B920C05" w14:textId="77777777" w:rsidR="00956FEA" w:rsidRDefault="00956FEA" w:rsidP="00956FEA">
      <w:pPr>
        <w:pStyle w:val="ListParagraph"/>
      </w:pPr>
    </w:p>
    <w:p w14:paraId="3A6DC590" w14:textId="77777777" w:rsidR="00956FEA" w:rsidRDefault="00753380" w:rsidP="00753380">
      <w:r w:rsidRPr="00BD3B63">
        <w:lastRenderedPageBreak/>
        <w:t>D) Create the dummy Dataset.</w:t>
      </w:r>
    </w:p>
    <w:tbl>
      <w:tblPr>
        <w:tblStyle w:val="TableGrid"/>
        <w:tblW w:w="0" w:type="auto"/>
        <w:tblLook w:val="04A0" w:firstRow="1" w:lastRow="0" w:firstColumn="1" w:lastColumn="0" w:noHBand="0" w:noVBand="1"/>
      </w:tblPr>
      <w:tblGrid>
        <w:gridCol w:w="3114"/>
        <w:gridCol w:w="6236"/>
      </w:tblGrid>
      <w:tr w:rsidR="00956FEA" w14:paraId="1B4919B2" w14:textId="77777777" w:rsidTr="00956FEA">
        <w:tc>
          <w:tcPr>
            <w:tcW w:w="3114" w:type="dxa"/>
          </w:tcPr>
          <w:p w14:paraId="1EF59C0B" w14:textId="3AB3F16C" w:rsidR="00956FEA" w:rsidRDefault="00956FEA" w:rsidP="00753380">
            <w:r>
              <w:t>Input</w:t>
            </w:r>
            <w:r w:rsidR="00943FF4">
              <w:t xml:space="preserve"> (Excel)</w:t>
            </w:r>
          </w:p>
        </w:tc>
        <w:tc>
          <w:tcPr>
            <w:tcW w:w="6236" w:type="dxa"/>
          </w:tcPr>
          <w:p w14:paraId="4F701E59" w14:textId="0D8F4CB8" w:rsidR="00956FEA" w:rsidRDefault="00956FEA" w:rsidP="00753380">
            <w:r>
              <w:t>Output / Labels</w:t>
            </w:r>
          </w:p>
        </w:tc>
      </w:tr>
      <w:tr w:rsidR="00956FEA" w14:paraId="6933C3FD" w14:textId="77777777" w:rsidTr="00956FEA">
        <w:trPr>
          <w:trHeight w:val="1388"/>
        </w:trPr>
        <w:tc>
          <w:tcPr>
            <w:tcW w:w="3114" w:type="dxa"/>
          </w:tcPr>
          <w:p w14:paraId="1CF74D7C" w14:textId="77777777" w:rsidR="00956FEA" w:rsidRDefault="00956FEA" w:rsidP="00753380">
            <w:r>
              <w:t>Associate 1</w:t>
            </w:r>
          </w:p>
          <w:p w14:paraId="046E96E1" w14:textId="77777777" w:rsidR="00956FEA" w:rsidRDefault="00956FEA" w:rsidP="00753380">
            <w:r>
              <w:t>Associate 2</w:t>
            </w:r>
          </w:p>
          <w:p w14:paraId="1D693133" w14:textId="77777777" w:rsidR="00956FEA" w:rsidRDefault="00956FEA" w:rsidP="00753380">
            <w:r>
              <w:t>Associate 3</w:t>
            </w:r>
          </w:p>
          <w:p w14:paraId="5E6B8194" w14:textId="251F16E3" w:rsidR="00956FEA" w:rsidRDefault="00956FEA" w:rsidP="00753380">
            <w:r>
              <w:t>Associate 4</w:t>
            </w:r>
          </w:p>
        </w:tc>
        <w:tc>
          <w:tcPr>
            <w:tcW w:w="6236" w:type="dxa"/>
          </w:tcPr>
          <w:p w14:paraId="5D56E248" w14:textId="07466E03" w:rsidR="00956FEA" w:rsidRDefault="00956FEA" w:rsidP="00753380">
            <w:r>
              <w:t>Associate 3</w:t>
            </w:r>
          </w:p>
        </w:tc>
      </w:tr>
    </w:tbl>
    <w:p w14:paraId="34E04DB2" w14:textId="24E32E23" w:rsidR="00753380" w:rsidRDefault="00753380" w:rsidP="00753380"/>
    <w:sectPr w:rsidR="00753380">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6131A" w14:textId="77777777" w:rsidR="00477BD8" w:rsidRDefault="00477BD8">
      <w:pPr>
        <w:spacing w:line="240" w:lineRule="auto"/>
      </w:pPr>
      <w:r>
        <w:separator/>
      </w:r>
    </w:p>
  </w:endnote>
  <w:endnote w:type="continuationSeparator" w:id="0">
    <w:p w14:paraId="189EAAA2" w14:textId="77777777" w:rsidR="00477BD8" w:rsidRDefault="00477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587FC" w14:textId="77777777" w:rsidR="00477BD8" w:rsidRDefault="00477BD8">
      <w:r>
        <w:separator/>
      </w:r>
    </w:p>
  </w:footnote>
  <w:footnote w:type="continuationSeparator" w:id="0">
    <w:p w14:paraId="6FAF61ED" w14:textId="77777777" w:rsidR="00477BD8" w:rsidRDefault="00477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76574" w14:textId="77777777" w:rsidR="00F208A4" w:rsidRDefault="00000000">
    <w:r>
      <w:rPr>
        <w:sz w:val="18"/>
      </w:rPr>
      <w:pict w14:anchorId="461F4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78" o:spid="_x0000_s1025" type="#_x0000_t136" style="position:absolute;margin-left:0;margin-top:0;width:433.9pt;height:153.35pt;rotation:-45;z-index:-251658752;mso-position-horizontal-relative:margin;mso-position-vertical:center;mso-position-vertical-relative:margin;mso-width-relative:page;mso-height-relative:page" fillcolor="silver" stroked="f">
          <v:fill opacity=".5"/>
          <v:textpath style="font-family:&quot;Segoe UI&quot;" trim="t" fitpath="t" string="HOPE AI"/>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B5D2C"/>
    <w:multiLevelType w:val="hybridMultilevel"/>
    <w:tmpl w:val="6E6A5030"/>
    <w:lvl w:ilvl="0" w:tplc="DA800D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F22154"/>
    <w:multiLevelType w:val="hybridMultilevel"/>
    <w:tmpl w:val="AD307B1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2F533C"/>
    <w:multiLevelType w:val="hybridMultilevel"/>
    <w:tmpl w:val="00D2CF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A26CDC"/>
    <w:multiLevelType w:val="hybridMultilevel"/>
    <w:tmpl w:val="6AE42FA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637328"/>
    <w:multiLevelType w:val="hybridMultilevel"/>
    <w:tmpl w:val="26F04BEA"/>
    <w:lvl w:ilvl="0" w:tplc="B802CA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7721471">
    <w:abstractNumId w:val="4"/>
  </w:num>
  <w:num w:numId="2" w16cid:durableId="881090377">
    <w:abstractNumId w:val="3"/>
  </w:num>
  <w:num w:numId="3" w16cid:durableId="552500863">
    <w:abstractNumId w:val="11"/>
  </w:num>
  <w:num w:numId="4" w16cid:durableId="452015336">
    <w:abstractNumId w:val="2"/>
  </w:num>
  <w:num w:numId="5" w16cid:durableId="1121462782">
    <w:abstractNumId w:val="1"/>
  </w:num>
  <w:num w:numId="6" w16cid:durableId="1690566741">
    <w:abstractNumId w:val="6"/>
  </w:num>
  <w:num w:numId="7" w16cid:durableId="1876770161">
    <w:abstractNumId w:val="9"/>
  </w:num>
  <w:num w:numId="8" w16cid:durableId="958338246">
    <w:abstractNumId w:val="13"/>
  </w:num>
  <w:num w:numId="9" w16cid:durableId="1139155763">
    <w:abstractNumId w:val="5"/>
  </w:num>
  <w:num w:numId="10" w16cid:durableId="1083260262">
    <w:abstractNumId w:val="0"/>
  </w:num>
  <w:num w:numId="11" w16cid:durableId="922030183">
    <w:abstractNumId w:val="7"/>
  </w:num>
  <w:num w:numId="12" w16cid:durableId="2108695686">
    <w:abstractNumId w:val="10"/>
  </w:num>
  <w:num w:numId="13" w16cid:durableId="1251886113">
    <w:abstractNumId w:val="14"/>
  </w:num>
  <w:num w:numId="14" w16cid:durableId="1549226608">
    <w:abstractNumId w:val="8"/>
  </w:num>
  <w:num w:numId="15" w16cid:durableId="1954556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8A4"/>
    <w:rsid w:val="0014298D"/>
    <w:rsid w:val="00477BD8"/>
    <w:rsid w:val="006B29B4"/>
    <w:rsid w:val="00753380"/>
    <w:rsid w:val="00943FF4"/>
    <w:rsid w:val="00956FEA"/>
    <w:rsid w:val="009E52F6"/>
    <w:rsid w:val="00A3021B"/>
    <w:rsid w:val="00BD3B63"/>
    <w:rsid w:val="00DE2C35"/>
    <w:rsid w:val="00F208A4"/>
    <w:rsid w:val="44183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BD596"/>
  <w15:docId w15:val="{C15E6451-D161-424B-93D1-CDC25222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next w:val="Normal"/>
    <w:qFormat/>
    <w:pPr>
      <w:keepNext/>
      <w:keepLines/>
      <w:spacing w:before="400" w:after="120" w:line="276" w:lineRule="auto"/>
      <w:outlineLvl w:val="0"/>
    </w:pPr>
    <w:rPr>
      <w:sz w:val="40"/>
      <w:szCs w:val="40"/>
      <w:lang w:val="en"/>
    </w:rPr>
  </w:style>
  <w:style w:type="paragraph" w:styleId="Heading2">
    <w:name w:val="heading 2"/>
    <w:next w:val="Normal"/>
    <w:qFormat/>
    <w:pPr>
      <w:keepNext/>
      <w:keepLines/>
      <w:spacing w:before="360" w:after="120" w:line="276" w:lineRule="auto"/>
      <w:outlineLvl w:val="1"/>
    </w:pPr>
    <w:rPr>
      <w:sz w:val="32"/>
      <w:szCs w:val="32"/>
      <w:lang w:val="en"/>
    </w:rPr>
  </w:style>
  <w:style w:type="paragraph" w:styleId="Heading3">
    <w:name w:val="heading 3"/>
    <w:next w:val="Normal"/>
    <w:qFormat/>
    <w:pPr>
      <w:keepNext/>
      <w:keepLines/>
      <w:spacing w:before="320" w:after="80" w:line="276" w:lineRule="auto"/>
      <w:outlineLvl w:val="2"/>
    </w:pPr>
    <w:rPr>
      <w:color w:val="434343"/>
      <w:sz w:val="28"/>
      <w:szCs w:val="28"/>
      <w:lang w:val="en"/>
    </w:rPr>
  </w:style>
  <w:style w:type="paragraph" w:styleId="Heading4">
    <w:name w:val="heading 4"/>
    <w:next w:val="Normal"/>
    <w:qFormat/>
    <w:pPr>
      <w:keepNext/>
      <w:keepLines/>
      <w:spacing w:before="280" w:after="80" w:line="276" w:lineRule="auto"/>
      <w:outlineLvl w:val="3"/>
    </w:pPr>
    <w:rPr>
      <w:color w:val="666666"/>
      <w:sz w:val="24"/>
      <w:szCs w:val="24"/>
      <w:lang w:val="en"/>
    </w:rPr>
  </w:style>
  <w:style w:type="paragraph" w:styleId="Heading5">
    <w:name w:val="heading 5"/>
    <w:next w:val="Normal"/>
    <w:qFormat/>
    <w:pPr>
      <w:keepNext/>
      <w:keepLines/>
      <w:spacing w:before="240" w:after="80" w:line="276" w:lineRule="auto"/>
      <w:outlineLvl w:val="4"/>
    </w:pPr>
    <w:rPr>
      <w:color w:val="666666"/>
      <w:sz w:val="22"/>
      <w:szCs w:val="22"/>
      <w:lang w:val="en"/>
    </w:rPr>
  </w:style>
  <w:style w:type="paragraph" w:styleId="Heading6">
    <w:name w:val="heading 6"/>
    <w:next w:val="Normal"/>
    <w:qFormat/>
    <w:pPr>
      <w:keepNext/>
      <w:keepLines/>
      <w:spacing w:before="240" w:after="80" w:line="276" w:lineRule="auto"/>
      <w:outlineLvl w:val="5"/>
    </w:pPr>
    <w:rPr>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Subtitle">
    <w:name w:val="Subtitle"/>
    <w:next w:val="Normal"/>
    <w:qFormat/>
    <w:pPr>
      <w:keepNext/>
      <w:keepLines/>
      <w:spacing w:after="320" w:line="276" w:lineRule="auto"/>
    </w:pPr>
    <w:rPr>
      <w:color w:val="666666"/>
      <w:sz w:val="30"/>
      <w:szCs w:val="30"/>
      <w:lang w:val="en"/>
    </w:rPr>
  </w:style>
  <w:style w:type="paragraph" w:styleId="Title">
    <w:name w:val="Title"/>
    <w:next w:val="Normal"/>
    <w:qFormat/>
    <w:pPr>
      <w:keepNext/>
      <w:keepLines/>
      <w:spacing w:after="60" w:line="276" w:lineRule="auto"/>
    </w:pPr>
    <w:rPr>
      <w:sz w:val="52"/>
      <w:szCs w:val="52"/>
      <w:lang w:val="en"/>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paragraph" w:styleId="ListParagraph">
    <w:name w:val="List Paragraph"/>
    <w:basedOn w:val="Normal"/>
    <w:uiPriority w:val="99"/>
    <w:unhideWhenUsed/>
    <w:rsid w:val="009E52F6"/>
    <w:pPr>
      <w:ind w:left="720"/>
      <w:contextualSpacing/>
    </w:pPr>
  </w:style>
  <w:style w:type="table" w:styleId="TableGrid">
    <w:name w:val="Table Grid"/>
    <w:basedOn w:val="TableNormal"/>
    <w:rsid w:val="00956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ustomXml" Target="ink/ink7.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36.324"/>
    </inkml:context>
    <inkml:brush xml:id="br0">
      <inkml:brushProperty name="width" value="0.035" units="cm"/>
      <inkml:brushProperty name="height" value="0.035" units="cm"/>
    </inkml:brush>
  </inkml:definitions>
  <inkml:trace contextRef="#ctx0" brushRef="#br0">0 1 24575,'1'4'0,"0"0"0,0 0 0,0 1 0,1-1 0,-1 0 0,1 0 0,0-1 0,0 1 0,4 4 0,1 5 0,99 155 0,-8-16 0,-28-34 0,36 67 0,-99-166-1365,-8-2-5461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35.091"/>
    </inkml:context>
    <inkml:brush xml:id="br0">
      <inkml:brushProperty name="width" value="0.035" units="cm"/>
      <inkml:brushProperty name="height" value="0.035" units="cm"/>
    </inkml:brush>
  </inkml:definitions>
  <inkml:trace contextRef="#ctx0" brushRef="#br0">0 0 24119,'635'0'0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27.342"/>
    </inkml:context>
    <inkml:brush xml:id="br0">
      <inkml:brushProperty name="width" value="0.035" units="cm"/>
      <inkml:brushProperty name="height" value="0.035" units="cm"/>
    </inkml:brush>
  </inkml:definitions>
  <inkml:trace contextRef="#ctx0" brushRef="#br0">370 1487 24575,'-2'30'0,"-2"0"0,-1 0 0,-1 0 0,-12 35 0,-5 22 0,14-39-341,2 1 0,2 0-1,3 64 1,2-91-6485</inkml:trace>
  <inkml:trace contextRef="#ctx0" brushRef="#br0" timeOffset="2358.91">0 5 24575,'2'0'0,"1"0"0,-1 1 0,0-1 0,0 1 0,0 0 0,0-1 0,0 1 0,1 0 0,-2 0 0,1 1 0,0-1 0,0 0 0,2 3 0,11 6 0,404 266 0,300 184 0,-664-428 0,126 74 0,292 125 0,-415-209 0,57 25 0,171 66 0,-41-18 0,607 317 0,-755-359 0,182 70 0,-215-107-1365,-38-13-5461</inkml:trace>
  <inkml:trace contextRef="#ctx0" brushRef="#br0" timeOffset="3577.38">3201 1884 24575,'583'0'-1365,"-561"0"-5461</inkml:trace>
  <inkml:trace contextRef="#ctx0" brushRef="#br0" timeOffset="4623.71">3096 1460 24575,'2'3'0,"1"1"0,-1 0 0,1-1 0,-1 0 0,1 1 0,0-1 0,1 0 0,-1-1 0,0 1 0,6 3 0,2 3 0,64 58 0,286 241 0,-282-255 0,-51-36 0,45 37 0,-59-43-455,1 0 0,25 13 0,-26-16-6371</inkml:trace>
  <inkml:trace contextRef="#ctx0" brushRef="#br0" timeOffset="6560.51">53 3 24575,'292'-2'0,"315"4"0,-521 6 0,0 3 0,152 41 0,-80-15 0,1375 284 0,-1057-208 0,-96-21 0,-139-42 0,293 78 0,1191 508 0,-1671-611 0,-1 2 0,-2 2 0,-1 3 0,83 68 0,-99-71 0,2-1 0,1-2 0,1-2 0,64 31 0,-9-13-1365,-69-33-5461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24.155"/>
    </inkml:context>
    <inkml:brush xml:id="br0">
      <inkml:brushProperty name="width" value="0.035" units="cm"/>
      <inkml:brushProperty name="height" value="0.035" units="cm"/>
    </inkml:brush>
  </inkml:definitions>
  <inkml:trace contextRef="#ctx0" brushRef="#br0">0 0 23619,'317'398'0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22.390"/>
    </inkml:context>
    <inkml:brush xml:id="br0">
      <inkml:brushProperty name="width" value="0.035" units="cm"/>
      <inkml:brushProperty name="height" value="0.035" units="cm"/>
    </inkml:brush>
  </inkml:definitions>
  <inkml:trace contextRef="#ctx0" brushRef="#br0">0 1 24575,'23'155'0,"8"33"0,-17-130 0,1 3 0,11 88 0,-3 21 0,-11-97 0,4 135 0,-14-174 0,1 0 0,2 0 0,11 44 0,-7-40 0,-1 1 0,2 46 0,-8 4 0,-2-23 0,13 82 0,13 93 0,6-93-1365,-29-128-5461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09.437"/>
    </inkml:context>
    <inkml:brush xml:id="br0">
      <inkml:brushProperty name="width" value="0.035" units="cm"/>
      <inkml:brushProperty name="height" value="0.035" units="cm"/>
    </inkml:brush>
  </inkml:definitions>
  <inkml:trace contextRef="#ctx0" brushRef="#br0">2653 1641 24575,'-93'101'0,"48"-51"0,-52 46 0,74-76 0,7-7 0,1 0 0,-24 28 0,25-28 0,-5 3 0,19-16 0,0 1 0,0-1 0,-1 0 0,1 0 0,0 0 0,0 1 0,0-1 0,0 0 0,0 0 0,0 1 0,0-1 0,0 0 0,0 0 0,0 1 0,0-1 0,0 0 0,0 1 0,0-1 0,0 0 0,0 0 0,0 1 0,0-1 0,0 0 0,0 0 0,0 1 0,0-1 0,0 0 0,0 0 0,0 0 0,1 1 0,-1-1 0,0 0 0,0 0 0,0 1 0,1-1 0,-1 0 0,0 0 0,0 0 0,0 0 0,1 0 0,-1 1 0,0-1 0,0 0 0,1 0 0,-1 0 0,0 0 0,0 0 0,1 0 0,-1 0 0,0 0 0,0 0 0,1 0 0,-1 0 0,0 0 0,0 0 0,1 0 0,-1 0 0,0 0 0,0 0 0,1 0 0,-1 0 0,0 0 0,0 0 0,1-1 0,47 2 0,1-3 0,65-11 0,-54 5 0,62 0 0,286 10-1365,-383-2-5461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06.797"/>
    </inkml:context>
    <inkml:brush xml:id="br0">
      <inkml:brushProperty name="width" value="0.035" units="cm"/>
      <inkml:brushProperty name="height" value="0.035" units="cm"/>
    </inkml:brush>
  </inkml:definitions>
  <inkml:trace contextRef="#ctx0" brushRef="#br0">4207 0 24072,'-4207'2063'0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4:00.979"/>
    </inkml:context>
    <inkml:brush xml:id="br0">
      <inkml:brushProperty name="width" value="0.035" units="cm"/>
      <inkml:brushProperty name="height" value="0.035" units="cm"/>
    </inkml:brush>
  </inkml:definitions>
  <inkml:trace contextRef="#ctx0" brushRef="#br0">0 96 24575,'8'1'0,"0"2"0,0-1 0,0 1 0,0 0 0,-1 1 0,1-1 0,-1 2 0,0-1 0,11 9 0,-4-3 0,7 6 0,-1 0 0,36 37 0,-55-52 0,-1 0 0,1 0 0,-1-1 0,1 1 0,-1 0 0,1 0 0,0-1 0,-1 1 0,1 0 0,0-1 0,0 1 0,0-1 0,-1 1 0,1-1 0,0 1 0,0-1 0,0 0 0,0 1 0,0-1 0,0 0 0,0 0 0,0 1 0,0-1 0,0 0 0,0 0 0,0 0 0,0 0 0,0-1 0,0 1 0,0 0 0,0 0 0,0-1 0,0 1 0,0 0 0,-1-1 0,1 1 0,0-1 0,0 1 0,1-2 0,1-2 0,0-1 0,0 1 0,0-1 0,-1 0 0,0 1 0,3-10 0,9-17 0,-6 19 14,1 1 1,0 1-1,0-1 0,1 1 0,0 1 1,1 0-1,16-10 0,9-3-659,42-19-1,-73 38 458,15-6-6638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0:33:57.307"/>
    </inkml:context>
    <inkml:brush xml:id="br0">
      <inkml:brushProperty name="width" value="0.035" units="cm"/>
      <inkml:brushProperty name="height" value="0.035" units="cm"/>
    </inkml:brush>
  </inkml:definitions>
  <inkml:trace contextRef="#ctx0" brushRef="#br0">141 1 24575,'-13'32'0,"1"1"0,2 1 0,1 0 0,1 0 0,-4 56 0,7-47 0,-6 44 0,6-36 0,-3-1 0,-14 51 0,13-56 0,2 1 0,2 0 0,1 1 0,3-1 0,6 56 0,-2 10 0,-3-70 0,-1-7 0,1 0 0,3 1 0,11 65 0,-9-80-1365,-1-2-5461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f+tXVBbi7vmfIQ9uY9JzYpCRwg==">CgMxLjAyDmguNzJjZjlibHM1bzltMg5oLms2Mm84ZDN6cWVmaDIOaC53andqbHZjMm1kbHEyDmguMW50ODQ5NXphZTJ0Mg5oLnd3cmt5c284d29vYjINaC53bHJ3d3gyMWllcTIOaC4xYjV1OTFsajkwdmcyDmgueThpdXU4dmx4bHA3Mg5oLjJiNm1tM2FzMTJ1aDIOaC5kYXJmYTEzNHQ0YWQ4AHIhMW5yRERwZlB2LUNlQVAxMGFvX1pGQUYycnBmQTJwTWpx</go:docsCustomData>
</go:gDocsCustomXmlDataStorage>
</file>

<file path=customXml/item2.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dc:creator>
  <cp:lastModifiedBy>Ganesh Thulasingam</cp:lastModifiedBy>
  <cp:revision>8</cp:revision>
  <dcterms:created xsi:type="dcterms:W3CDTF">2025-06-17T10:29:00Z</dcterms:created>
  <dcterms:modified xsi:type="dcterms:W3CDTF">2025-06-17T10:42:00Z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F347614846E94AEC91DA74830469753B_12</vt:lpwstr>
  </property>
</Properties>
</file>